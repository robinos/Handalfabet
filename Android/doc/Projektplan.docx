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jc w:val="left"/>
      </w:pPr>
      <w:r>
        <w:rPr>
          <w:b/>
          <w:bCs/>
          <w:sz w:val="36"/>
          <w:szCs w:val="36"/>
          <w:rtl w:val="0"/>
        </w:rPr>
        <w:t>Projektplan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för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Grupp</w:t>
      </w:r>
      <w:r>
        <w:rPr>
          <w:b/>
          <w:bCs/>
          <w:sz w:val="36"/>
          <w:szCs w:val="36"/>
          <w:rtl w:val="0"/>
        </w:rPr>
        <w:t>02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Vad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teckenspråksprogram</w:t>
      </w:r>
      <w:r>
        <w:rPr>
          <w:rtl w:val="0"/>
        </w:rPr>
        <w:t xml:space="preserve"> </w:t>
      </w:r>
      <w:r>
        <w:rPr>
          <w:rtl w:val="0"/>
        </w:rPr>
        <w:t>där</w:t>
      </w:r>
      <w:r>
        <w:rPr>
          <w:rtl w:val="0"/>
        </w:rPr>
        <w:t xml:space="preserve"> </w:t>
      </w:r>
      <w:r>
        <w:rPr>
          <w:rtl w:val="0"/>
        </w:rPr>
        <w:t>användaren</w:t>
      </w:r>
      <w:r>
        <w:rPr>
          <w:rtl w:val="0"/>
        </w:rPr>
        <w:t xml:space="preserve"> </w:t>
      </w:r>
      <w:r>
        <w:rPr>
          <w:rtl w:val="0"/>
        </w:rPr>
        <w:t>kan</w:t>
      </w:r>
      <w:r>
        <w:rPr>
          <w:rtl w:val="0"/>
        </w:rPr>
        <w:t xml:space="preserve"> </w:t>
      </w:r>
      <w:r>
        <w:rPr>
          <w:rtl w:val="0"/>
        </w:rPr>
        <w:t>lära</w:t>
      </w:r>
      <w:r>
        <w:rPr>
          <w:rtl w:val="0"/>
        </w:rPr>
        <w:t xml:space="preserve"> </w:t>
      </w:r>
      <w:r>
        <w:rPr>
          <w:rtl w:val="0"/>
        </w:rPr>
        <w:t>sig</w:t>
      </w:r>
      <w:r>
        <w:rPr>
          <w:rtl w:val="0"/>
        </w:rPr>
        <w:t xml:space="preserve"> </w:t>
      </w:r>
      <w:r>
        <w:rPr>
          <w:rtl w:val="0"/>
        </w:rPr>
        <w:t>teckenspråk</w:t>
      </w:r>
      <w:r>
        <w:rPr>
          <w:rtl w:val="0"/>
        </w:rPr>
        <w:t xml:space="preserve">, </w:t>
      </w:r>
      <w:r>
        <w:rPr>
          <w:rtl w:val="0"/>
        </w:rPr>
        <w:t>att</w:t>
      </w:r>
      <w:r>
        <w:rPr>
          <w:rtl w:val="0"/>
        </w:rPr>
        <w:t xml:space="preserve"> </w:t>
      </w:r>
      <w:r>
        <w:rPr>
          <w:rtl w:val="0"/>
        </w:rPr>
        <w:t>stava</w:t>
      </w:r>
      <w:r>
        <w:rPr>
          <w:rtl w:val="0"/>
        </w:rPr>
        <w:t xml:space="preserve"> </w:t>
      </w:r>
      <w:r>
        <w:rPr>
          <w:rtl w:val="0"/>
        </w:rPr>
        <w:t>till</w:t>
      </w:r>
      <w:r>
        <w:rPr>
          <w:rtl w:val="0"/>
        </w:rPr>
        <w:t xml:space="preserve"> </w:t>
      </w:r>
      <w:r>
        <w:rPr>
          <w:rtl w:val="0"/>
        </w:rPr>
        <w:t>olika</w:t>
      </w:r>
      <w:r>
        <w:rPr>
          <w:rtl w:val="0"/>
        </w:rPr>
        <w:t xml:space="preserve"> </w:t>
      </w:r>
      <w:r>
        <w:rPr>
          <w:rtl w:val="0"/>
        </w:rPr>
        <w:t>ord</w:t>
      </w:r>
      <w:r>
        <w:rPr>
          <w:rtl w:val="0"/>
        </w:rPr>
        <w:t xml:space="preserve"> </w:t>
      </w:r>
      <w:r>
        <w:rPr>
          <w:rtl w:val="0"/>
        </w:rPr>
        <w:t>för</w:t>
      </w:r>
      <w:r>
        <w:rPr>
          <w:rtl w:val="0"/>
        </w:rPr>
        <w:t xml:space="preserve"> </w:t>
      </w:r>
      <w:r>
        <w:rPr>
          <w:rtl w:val="0"/>
        </w:rPr>
        <w:t>att</w:t>
      </w:r>
      <w:r>
        <w:rPr>
          <w:rtl w:val="0"/>
        </w:rPr>
        <w:t xml:space="preserve"> </w:t>
      </w:r>
      <w:r>
        <w:rPr>
          <w:rtl w:val="0"/>
        </w:rPr>
        <w:t>lära</w:t>
      </w:r>
      <w:r>
        <w:rPr>
          <w:rtl w:val="0"/>
        </w:rPr>
        <w:t xml:space="preserve"> </w:t>
      </w:r>
      <w:r>
        <w:rPr>
          <w:rtl w:val="0"/>
        </w:rPr>
        <w:t>sig</w:t>
      </w:r>
      <w:r>
        <w:rPr>
          <w:rtl w:val="0"/>
        </w:rPr>
        <w:t xml:space="preserve"> </w:t>
      </w:r>
      <w:r>
        <w:rPr>
          <w:rtl w:val="0"/>
        </w:rPr>
        <w:t>alfabetet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Användaren</w:t>
      </w:r>
      <w:r>
        <w:rPr>
          <w:rtl w:val="0"/>
        </w:rPr>
        <w:t xml:space="preserve"> </w:t>
      </w:r>
      <w:r>
        <w:rPr>
          <w:rtl w:val="0"/>
        </w:rPr>
        <w:t>ska</w:t>
      </w:r>
      <w:r>
        <w:rPr>
          <w:rtl w:val="0"/>
        </w:rPr>
        <w:t xml:space="preserve"> </w:t>
      </w:r>
      <w:r>
        <w:rPr>
          <w:rtl w:val="0"/>
        </w:rPr>
        <w:t>få</w:t>
      </w:r>
      <w:r>
        <w:rPr>
          <w:rtl w:val="0"/>
        </w:rPr>
        <w:t xml:space="preserve"> </w:t>
      </w:r>
      <w:r>
        <w:rPr>
          <w:rtl w:val="0"/>
        </w:rPr>
        <w:t>fram</w:t>
      </w:r>
      <w:r>
        <w:rPr>
          <w:rtl w:val="0"/>
        </w:rPr>
        <w:t xml:space="preserve"> </w:t>
      </w:r>
      <w:r>
        <w:rPr>
          <w:rtl w:val="0"/>
        </w:rPr>
        <w:t>flera</w:t>
      </w:r>
      <w:r>
        <w:rPr>
          <w:rtl w:val="0"/>
        </w:rPr>
        <w:t xml:space="preserve"> </w:t>
      </w:r>
      <w:r>
        <w:rPr>
          <w:rtl w:val="0"/>
        </w:rPr>
        <w:t>olika</w:t>
      </w:r>
      <w:r>
        <w:rPr>
          <w:rtl w:val="0"/>
        </w:rPr>
        <w:t xml:space="preserve"> </w:t>
      </w:r>
      <w:r>
        <w:rPr>
          <w:rtl w:val="0"/>
        </w:rPr>
        <w:t>alternativ</w:t>
      </w:r>
      <w:r>
        <w:rPr>
          <w:rtl w:val="0"/>
        </w:rPr>
        <w:t xml:space="preserve"> </w:t>
      </w:r>
      <w:r>
        <w:rPr>
          <w:rtl w:val="0"/>
        </w:rPr>
        <w:t>att</w:t>
      </w:r>
      <w:r>
        <w:rPr>
          <w:rtl w:val="0"/>
        </w:rPr>
        <w:t xml:space="preserve"> </w:t>
      </w:r>
      <w:r>
        <w:rPr>
          <w:rtl w:val="0"/>
        </w:rPr>
        <w:t>välja</w:t>
      </w:r>
      <w:r>
        <w:rPr>
          <w:rtl w:val="0"/>
        </w:rPr>
        <w:t xml:space="preserve"> </w:t>
      </w:r>
      <w:r>
        <w:rPr>
          <w:rtl w:val="0"/>
        </w:rPr>
        <w:t>bland</w:t>
      </w:r>
      <w:r>
        <w:rPr>
          <w:rtl w:val="0"/>
        </w:rPr>
        <w:t xml:space="preserve"> </w:t>
      </w:r>
      <w:r>
        <w:rPr>
          <w:rtl w:val="0"/>
        </w:rPr>
        <w:t>och</w:t>
      </w:r>
      <w:r>
        <w:rPr>
          <w:rtl w:val="0"/>
        </w:rPr>
        <w:t xml:space="preserve"> </w:t>
      </w:r>
      <w:r>
        <w:rPr>
          <w:rtl w:val="0"/>
        </w:rPr>
        <w:t>vid</w:t>
      </w:r>
      <w:r>
        <w:rPr>
          <w:rtl w:val="0"/>
        </w:rPr>
        <w:t xml:space="preserve"> </w:t>
      </w:r>
      <w:r>
        <w:rPr>
          <w:rtl w:val="0"/>
        </w:rPr>
        <w:t>rätt</w:t>
      </w:r>
      <w:r>
        <w:rPr>
          <w:rtl w:val="0"/>
        </w:rPr>
        <w:t xml:space="preserve"> </w:t>
      </w:r>
      <w:r>
        <w:rPr>
          <w:rtl w:val="0"/>
        </w:rPr>
        <w:t>får</w:t>
      </w:r>
      <w:r>
        <w:rPr>
          <w:rtl w:val="0"/>
        </w:rPr>
        <w:t xml:space="preserve"> </w:t>
      </w:r>
      <w:r>
        <w:rPr>
          <w:rtl w:val="0"/>
        </w:rPr>
        <w:t>användren</w:t>
      </w:r>
      <w:r>
        <w:rPr>
          <w:rtl w:val="0"/>
        </w:rPr>
        <w:t xml:space="preserve"> </w:t>
      </w:r>
      <w:r>
        <w:rPr>
          <w:rtl w:val="0"/>
        </w:rPr>
        <w:t>poäng</w:t>
      </w:r>
      <w:r>
        <w:rPr>
          <w:rtl w:val="0"/>
        </w:rPr>
        <w:t xml:space="preserve"> </w:t>
      </w:r>
      <w:r>
        <w:rPr>
          <w:rtl w:val="0"/>
        </w:rPr>
        <w:t>som</w:t>
      </w:r>
      <w:r>
        <w:rPr>
          <w:rtl w:val="0"/>
        </w:rPr>
        <w:t xml:space="preserve"> </w:t>
      </w:r>
      <w:r>
        <w:rPr>
          <w:rtl w:val="0"/>
        </w:rPr>
        <w:t>sparas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highscore</w:t>
      </w:r>
      <w:r>
        <w:rPr>
          <w:rtl w:val="0"/>
        </w:rPr>
        <w:t xml:space="preserve"> </w:t>
      </w:r>
      <w:r>
        <w:rPr>
          <w:rtl w:val="0"/>
        </w:rPr>
        <w:t>lista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På</w:t>
      </w:r>
      <w:r>
        <w:rPr>
          <w:rtl w:val="0"/>
        </w:rPr>
        <w:t xml:space="preserve"> </w:t>
      </w:r>
      <w:r>
        <w:rPr>
          <w:rtl w:val="0"/>
        </w:rPr>
        <w:t>nivå</w:t>
      </w:r>
      <w:r>
        <w:rPr>
          <w:rtl w:val="0"/>
        </w:rPr>
        <w:t xml:space="preserve"> 1 </w:t>
      </w:r>
      <w:r>
        <w:rPr>
          <w:rtl w:val="0"/>
        </w:rPr>
        <w:t>så</w:t>
      </w:r>
      <w:r>
        <w:rPr>
          <w:rtl w:val="0"/>
        </w:rPr>
        <w:t xml:space="preserve"> </w:t>
      </w:r>
      <w:r>
        <w:rPr>
          <w:rtl w:val="0"/>
        </w:rPr>
        <w:t>ska</w:t>
      </w:r>
      <w:r>
        <w:rPr>
          <w:rtl w:val="0"/>
        </w:rPr>
        <w:t xml:space="preserve"> </w:t>
      </w:r>
      <w:r>
        <w:rPr>
          <w:rtl w:val="0"/>
        </w:rPr>
        <w:t>man</w:t>
      </w:r>
      <w:r>
        <w:rPr>
          <w:rtl w:val="0"/>
        </w:rPr>
        <w:t xml:space="preserve"> </w:t>
      </w:r>
      <w:r>
        <w:rPr>
          <w:rtl w:val="0"/>
        </w:rPr>
        <w:t>identifiera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bokstav</w:t>
      </w:r>
      <w:r>
        <w:rPr>
          <w:rtl w:val="0"/>
        </w:rPr>
        <w:t xml:space="preserve"> </w:t>
      </w:r>
      <w:r>
        <w:rPr>
          <w:rtl w:val="0"/>
        </w:rPr>
        <w:t>som</w:t>
      </w:r>
      <w:r>
        <w:rPr>
          <w:rtl w:val="0"/>
        </w:rPr>
        <w:t xml:space="preserve"> </w:t>
      </w:r>
      <w:r>
        <w:rPr>
          <w:rtl w:val="0"/>
        </w:rPr>
        <w:t>visas</w:t>
      </w:r>
      <w:r>
        <w:rPr>
          <w:rtl w:val="0"/>
        </w:rPr>
        <w:t xml:space="preserve"> </w:t>
      </w:r>
      <w:r>
        <w:rPr>
          <w:rtl w:val="0"/>
        </w:rPr>
        <w:t>med</w:t>
      </w:r>
      <w:r>
        <w:rPr>
          <w:rtl w:val="0"/>
        </w:rPr>
        <w:t xml:space="preserve"> </w:t>
      </w:r>
      <w:r>
        <w:rPr>
          <w:rtl w:val="0"/>
        </w:rPr>
        <w:t>tecken</w:t>
      </w:r>
      <w:r>
        <w:rPr>
          <w:rtl w:val="0"/>
        </w:rPr>
        <w:t xml:space="preserve">, </w:t>
      </w:r>
      <w:r>
        <w:rPr>
          <w:rtl w:val="0"/>
        </w:rPr>
        <w:t>man</w:t>
      </w:r>
      <w:r>
        <w:rPr>
          <w:rtl w:val="0"/>
        </w:rPr>
        <w:t xml:space="preserve"> </w:t>
      </w:r>
      <w:r>
        <w:rPr>
          <w:rtl w:val="0"/>
        </w:rPr>
        <w:t>har</w:t>
      </w:r>
      <w:r>
        <w:rPr>
          <w:rtl w:val="0"/>
        </w:rPr>
        <w:t xml:space="preserve"> </w:t>
      </w:r>
      <w:r>
        <w:rPr>
          <w:rtl w:val="0"/>
        </w:rPr>
        <w:t>tre</w:t>
      </w:r>
      <w:r>
        <w:rPr>
          <w:rtl w:val="0"/>
        </w:rPr>
        <w:t xml:space="preserve"> </w:t>
      </w:r>
      <w:r>
        <w:rPr>
          <w:rtl w:val="0"/>
        </w:rPr>
        <w:t>alternativ</w:t>
      </w:r>
      <w:r>
        <w:rPr>
          <w:rtl w:val="0"/>
        </w:rPr>
        <w:t xml:space="preserve"> </w:t>
      </w:r>
      <w:r>
        <w:rPr>
          <w:rtl w:val="0"/>
        </w:rPr>
        <w:t>att</w:t>
      </w:r>
      <w:r>
        <w:rPr>
          <w:rtl w:val="0"/>
        </w:rPr>
        <w:t xml:space="preserve"> </w:t>
      </w:r>
      <w:r>
        <w:rPr>
          <w:rtl w:val="0"/>
        </w:rPr>
        <w:t>välja</w:t>
      </w:r>
      <w:r>
        <w:rPr>
          <w:rtl w:val="0"/>
        </w:rPr>
        <w:t xml:space="preserve"> </w:t>
      </w:r>
      <w:r>
        <w:rPr>
          <w:rtl w:val="0"/>
        </w:rPr>
        <w:t>mellan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Teckenbokstaven</w:t>
      </w:r>
      <w:r>
        <w:rPr>
          <w:rtl w:val="0"/>
        </w:rPr>
        <w:t xml:space="preserve"> </w:t>
      </w:r>
      <w:r>
        <w:rPr>
          <w:rtl w:val="0"/>
        </w:rPr>
        <w:t>kan</w:t>
      </w:r>
      <w:r>
        <w:rPr>
          <w:rtl w:val="0"/>
        </w:rPr>
        <w:t xml:space="preserve"> </w:t>
      </w:r>
      <w:r>
        <w:rPr>
          <w:rtl w:val="0"/>
        </w:rPr>
        <w:t>vara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bild</w:t>
      </w:r>
      <w:r>
        <w:rPr>
          <w:rtl w:val="0"/>
        </w:rPr>
        <w:t xml:space="preserve"> </w:t>
      </w:r>
      <w:r>
        <w:rPr>
          <w:rtl w:val="0"/>
        </w:rPr>
        <w:t>eller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video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På</w:t>
      </w:r>
      <w:r>
        <w:rPr>
          <w:rtl w:val="0"/>
        </w:rPr>
        <w:t xml:space="preserve"> </w:t>
      </w:r>
      <w:r>
        <w:rPr>
          <w:rtl w:val="0"/>
        </w:rPr>
        <w:t>nivå</w:t>
      </w:r>
      <w:r>
        <w:rPr>
          <w:rtl w:val="0"/>
        </w:rPr>
        <w:t xml:space="preserve"> 2 </w:t>
      </w:r>
      <w:r>
        <w:rPr>
          <w:rtl w:val="0"/>
        </w:rPr>
        <w:t>ska</w:t>
      </w:r>
      <w:r>
        <w:rPr>
          <w:rtl w:val="0"/>
        </w:rPr>
        <w:t xml:space="preserve"> </w:t>
      </w:r>
      <w:r>
        <w:rPr>
          <w:rtl w:val="0"/>
        </w:rPr>
        <w:t>spelaren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vilket</w:t>
      </w:r>
      <w:r>
        <w:rPr>
          <w:rtl w:val="0"/>
        </w:rPr>
        <w:t xml:space="preserve"> </w:t>
      </w:r>
      <w:r>
        <w:rPr>
          <w:rtl w:val="0"/>
        </w:rPr>
        <w:t>ord</w:t>
      </w:r>
      <w:r>
        <w:rPr>
          <w:rtl w:val="0"/>
        </w:rPr>
        <w:t xml:space="preserve"> </w:t>
      </w:r>
      <w:r>
        <w:rPr>
          <w:rtl w:val="0"/>
        </w:rPr>
        <w:t>på</w:t>
      </w:r>
      <w:r>
        <w:rPr>
          <w:rtl w:val="0"/>
        </w:rPr>
        <w:t xml:space="preserve"> </w:t>
      </w:r>
      <w:r>
        <w:rPr>
          <w:rtl w:val="0"/>
        </w:rPr>
        <w:t>två</w:t>
      </w:r>
      <w:r>
        <w:rPr>
          <w:rtl w:val="0"/>
        </w:rPr>
        <w:t xml:space="preserve"> </w:t>
      </w:r>
      <w:r>
        <w:rPr>
          <w:rtl w:val="0"/>
        </w:rPr>
        <w:t>bokstäver</w:t>
      </w:r>
      <w:r>
        <w:rPr>
          <w:rtl w:val="0"/>
        </w:rPr>
        <w:t xml:space="preserve"> </w:t>
      </w:r>
      <w:r>
        <w:rPr>
          <w:rtl w:val="0"/>
        </w:rPr>
        <w:t>som</w:t>
      </w:r>
      <w:r>
        <w:rPr>
          <w:rtl w:val="0"/>
        </w:rPr>
        <w:t xml:space="preserve"> </w:t>
      </w:r>
      <w:r>
        <w:rPr>
          <w:rtl w:val="0"/>
        </w:rPr>
        <w:t>bokstaveras</w:t>
      </w:r>
      <w:r>
        <w:rPr>
          <w:rtl w:val="0"/>
        </w:rPr>
        <w:t xml:space="preserve"> </w:t>
      </w:r>
      <w:r>
        <w:rPr>
          <w:rtl w:val="0"/>
        </w:rPr>
        <w:t>med</w:t>
      </w:r>
      <w:r>
        <w:rPr>
          <w:rtl w:val="0"/>
        </w:rPr>
        <w:t xml:space="preserve"> </w:t>
      </w:r>
      <w:r>
        <w:rPr>
          <w:rtl w:val="0"/>
        </w:rPr>
        <w:t>tecken</w:t>
      </w:r>
      <w:r>
        <w:rPr>
          <w:rtl w:val="0"/>
        </w:rPr>
        <w:t xml:space="preserve">, </w:t>
      </w:r>
      <w:r>
        <w:rPr>
          <w:rtl w:val="0"/>
        </w:rPr>
        <w:t>man</w:t>
      </w:r>
      <w:r>
        <w:rPr>
          <w:rtl w:val="0"/>
        </w:rPr>
        <w:t xml:space="preserve"> </w:t>
      </w:r>
      <w:r>
        <w:rPr>
          <w:rtl w:val="0"/>
        </w:rPr>
        <w:t>har</w:t>
      </w:r>
      <w:r>
        <w:rPr>
          <w:rtl w:val="0"/>
        </w:rPr>
        <w:t xml:space="preserve"> </w:t>
      </w:r>
      <w:r>
        <w:rPr>
          <w:rtl w:val="0"/>
        </w:rPr>
        <w:t>tre</w:t>
      </w:r>
      <w:r>
        <w:rPr>
          <w:rtl w:val="0"/>
        </w:rPr>
        <w:t xml:space="preserve"> </w:t>
      </w:r>
      <w:r>
        <w:rPr>
          <w:rtl w:val="0"/>
        </w:rPr>
        <w:t>alternativ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På</w:t>
      </w:r>
      <w:r>
        <w:rPr>
          <w:rtl w:val="0"/>
        </w:rPr>
        <w:t xml:space="preserve"> </w:t>
      </w:r>
      <w:r>
        <w:rPr>
          <w:rtl w:val="0"/>
        </w:rPr>
        <w:t>nivå</w:t>
      </w:r>
      <w:r>
        <w:rPr>
          <w:rtl w:val="0"/>
        </w:rPr>
        <w:t xml:space="preserve"> 3 </w:t>
      </w:r>
      <w:r>
        <w:rPr>
          <w:rtl w:val="0"/>
        </w:rPr>
        <w:t>visas</w:t>
      </w:r>
      <w:r>
        <w:rPr>
          <w:rtl w:val="0"/>
        </w:rPr>
        <w:t xml:space="preserve"> </w:t>
      </w:r>
      <w:r>
        <w:rPr>
          <w:rtl w:val="0"/>
        </w:rPr>
        <w:t>bokstavering</w:t>
      </w:r>
      <w:r>
        <w:rPr>
          <w:rtl w:val="0"/>
        </w:rPr>
        <w:t xml:space="preserve"> </w:t>
      </w:r>
      <w:r>
        <w:rPr>
          <w:rtl w:val="0"/>
        </w:rPr>
        <w:t>med</w:t>
      </w:r>
      <w:r>
        <w:rPr>
          <w:rtl w:val="0"/>
        </w:rPr>
        <w:t xml:space="preserve"> </w:t>
      </w:r>
      <w:r>
        <w:rPr>
          <w:rtl w:val="0"/>
        </w:rPr>
        <w:t>tecken</w:t>
      </w:r>
      <w:r>
        <w:rPr>
          <w:rtl w:val="0"/>
        </w:rPr>
        <w:t xml:space="preserve"> </w:t>
      </w:r>
      <w:r>
        <w:rPr>
          <w:rtl w:val="0"/>
        </w:rPr>
        <w:t>av</w:t>
      </w:r>
      <w:r>
        <w:rPr>
          <w:rtl w:val="0"/>
        </w:rPr>
        <w:t xml:space="preserve"> </w:t>
      </w:r>
      <w:r>
        <w:rPr>
          <w:rtl w:val="0"/>
        </w:rPr>
        <w:t>ord</w:t>
      </w:r>
      <w:r>
        <w:rPr>
          <w:rtl w:val="0"/>
        </w:rPr>
        <w:t xml:space="preserve"> </w:t>
      </w:r>
      <w:r>
        <w:rPr>
          <w:rtl w:val="0"/>
        </w:rPr>
        <w:t>som</w:t>
      </w:r>
      <w:r>
        <w:rPr>
          <w:rtl w:val="0"/>
        </w:rPr>
        <w:t xml:space="preserve"> </w:t>
      </w:r>
      <w:r>
        <w:rPr>
          <w:rtl w:val="0"/>
        </w:rPr>
        <w:t>innehåller</w:t>
      </w:r>
      <w:r>
        <w:rPr>
          <w:rtl w:val="0"/>
        </w:rPr>
        <w:t xml:space="preserve"> </w:t>
      </w:r>
      <w:r>
        <w:rPr>
          <w:rtl w:val="0"/>
        </w:rPr>
        <w:t>tre</w:t>
      </w:r>
      <w:r>
        <w:rPr>
          <w:rtl w:val="0"/>
        </w:rPr>
        <w:t xml:space="preserve"> </w:t>
      </w:r>
      <w:r>
        <w:rPr>
          <w:rtl w:val="0"/>
        </w:rPr>
        <w:t>bokstäver</w:t>
      </w:r>
      <w:r>
        <w:rPr>
          <w:rtl w:val="0"/>
        </w:rPr>
        <w:t xml:space="preserve">, </w:t>
      </w:r>
      <w:r>
        <w:rPr>
          <w:rtl w:val="0"/>
        </w:rPr>
        <w:t>man</w:t>
      </w:r>
      <w:r>
        <w:rPr>
          <w:rtl w:val="0"/>
        </w:rPr>
        <w:t xml:space="preserve"> </w:t>
      </w:r>
      <w:r>
        <w:rPr>
          <w:rtl w:val="0"/>
        </w:rPr>
        <w:t>har</w:t>
      </w:r>
      <w:r>
        <w:rPr>
          <w:rtl w:val="0"/>
        </w:rPr>
        <w:t xml:space="preserve"> </w:t>
      </w:r>
      <w:r>
        <w:rPr>
          <w:rtl w:val="0"/>
        </w:rPr>
        <w:t>tre</w:t>
      </w:r>
      <w:r>
        <w:rPr>
          <w:rtl w:val="0"/>
        </w:rPr>
        <w:t xml:space="preserve"> </w:t>
      </w:r>
      <w:r>
        <w:rPr>
          <w:rtl w:val="0"/>
        </w:rPr>
        <w:t>alternativ</w:t>
      </w:r>
      <w:r>
        <w:rPr>
          <w:rtl w:val="0"/>
        </w:rPr>
        <w:t xml:space="preserve"> </w:t>
      </w:r>
      <w:r>
        <w:rPr>
          <w:rtl w:val="0"/>
        </w:rPr>
        <w:t>att</w:t>
      </w:r>
      <w:r>
        <w:rPr>
          <w:rtl w:val="0"/>
        </w:rPr>
        <w:t xml:space="preserve"> </w:t>
      </w:r>
      <w:r>
        <w:rPr>
          <w:rtl w:val="0"/>
        </w:rPr>
        <w:t>välja</w:t>
      </w:r>
      <w:r>
        <w:rPr>
          <w:rtl w:val="0"/>
        </w:rPr>
        <w:t xml:space="preserve"> </w:t>
      </w:r>
      <w:r>
        <w:rPr>
          <w:rtl w:val="0"/>
        </w:rPr>
        <w:t>mellan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Svarar</w:t>
      </w:r>
      <w:r>
        <w:rPr>
          <w:rtl w:val="0"/>
        </w:rPr>
        <w:t xml:space="preserve"> </w:t>
      </w:r>
      <w:r>
        <w:rPr>
          <w:rtl w:val="0"/>
        </w:rPr>
        <w:t>man</w:t>
      </w:r>
      <w:r>
        <w:rPr>
          <w:rtl w:val="0"/>
        </w:rPr>
        <w:t xml:space="preserve"> </w:t>
      </w:r>
      <w:r>
        <w:rPr>
          <w:rtl w:val="0"/>
        </w:rPr>
        <w:t>rätt</w:t>
      </w:r>
      <w:r>
        <w:rPr>
          <w:rtl w:val="0"/>
        </w:rPr>
        <w:t xml:space="preserve"> </w:t>
      </w:r>
      <w:r>
        <w:rPr>
          <w:rtl w:val="0"/>
        </w:rPr>
        <w:t>så</w:t>
      </w:r>
      <w:r>
        <w:rPr>
          <w:rtl w:val="0"/>
        </w:rPr>
        <w:t xml:space="preserve"> </w:t>
      </w:r>
      <w:r>
        <w:rPr>
          <w:rtl w:val="0"/>
        </w:rPr>
        <w:t>får</w:t>
      </w:r>
      <w:r>
        <w:rPr>
          <w:rtl w:val="0"/>
        </w:rPr>
        <w:t xml:space="preserve"> </w:t>
      </w:r>
      <w:r>
        <w:rPr>
          <w:rtl w:val="0"/>
        </w:rPr>
        <w:t>man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belöning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Varför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För</w:t>
      </w:r>
      <w:r>
        <w:rPr>
          <w:rtl w:val="0"/>
        </w:rPr>
        <w:t xml:space="preserve"> </w:t>
      </w:r>
      <w:r>
        <w:rPr>
          <w:rtl w:val="0"/>
        </w:rPr>
        <w:t>att</w:t>
      </w:r>
      <w:r>
        <w:rPr>
          <w:rtl w:val="0"/>
        </w:rPr>
        <w:t xml:space="preserve"> </w:t>
      </w:r>
      <w:r>
        <w:rPr>
          <w:rtl w:val="0"/>
        </w:rPr>
        <w:t>man</w:t>
      </w:r>
      <w:r>
        <w:rPr>
          <w:rtl w:val="0"/>
        </w:rPr>
        <w:t xml:space="preserve"> </w:t>
      </w:r>
      <w:r>
        <w:rPr>
          <w:rtl w:val="0"/>
        </w:rPr>
        <w:t>ska</w:t>
      </w:r>
      <w:r>
        <w:rPr>
          <w:rtl w:val="0"/>
        </w:rPr>
        <w:t xml:space="preserve"> </w:t>
      </w:r>
      <w:r>
        <w:rPr>
          <w:rtl w:val="0"/>
        </w:rPr>
        <w:t>kunna</w:t>
      </w:r>
      <w:r>
        <w:rPr>
          <w:rtl w:val="0"/>
        </w:rPr>
        <w:t xml:space="preserve"> </w:t>
      </w:r>
      <w:r>
        <w:rPr>
          <w:rtl w:val="0"/>
        </w:rPr>
        <w:t>lära</w:t>
      </w:r>
      <w:r>
        <w:rPr>
          <w:rtl w:val="0"/>
        </w:rPr>
        <w:t xml:space="preserve"> </w:t>
      </w:r>
      <w:r>
        <w:rPr>
          <w:rtl w:val="0"/>
        </w:rPr>
        <w:t>sig</w:t>
      </w:r>
      <w:r>
        <w:rPr>
          <w:rtl w:val="0"/>
        </w:rPr>
        <w:t xml:space="preserve"> </w:t>
      </w:r>
      <w:r>
        <w:rPr>
          <w:rtl w:val="0"/>
        </w:rPr>
        <w:t>teckenspråk</w:t>
      </w:r>
      <w:r>
        <w:rPr>
          <w:rtl w:val="0"/>
        </w:rPr>
        <w:t xml:space="preserve"> </w:t>
      </w:r>
      <w:r>
        <w:rPr>
          <w:rtl w:val="0"/>
        </w:rPr>
        <w:t>alfabetet</w:t>
      </w:r>
      <w:r>
        <w:rPr>
          <w:rtl w:val="0"/>
        </w:rPr>
        <w:t xml:space="preserve"> </w:t>
      </w:r>
      <w:r>
        <w:rPr>
          <w:rtl w:val="0"/>
        </w:rPr>
        <w:t>på</w:t>
      </w:r>
      <w:r>
        <w:rPr>
          <w:rtl w:val="0"/>
        </w:rPr>
        <w:t xml:space="preserve"> </w:t>
      </w:r>
      <w:r>
        <w:rPr>
          <w:rtl w:val="0"/>
        </w:rPr>
        <w:t>ett</w:t>
      </w:r>
      <w:r>
        <w:rPr>
          <w:rtl w:val="0"/>
        </w:rPr>
        <w:t xml:space="preserve"> </w:t>
      </w:r>
      <w:r>
        <w:rPr>
          <w:rtl w:val="0"/>
        </w:rPr>
        <w:t>roligt</w:t>
      </w:r>
      <w:r>
        <w:rPr>
          <w:rtl w:val="0"/>
        </w:rPr>
        <w:t xml:space="preserve"> </w:t>
      </w:r>
      <w:r>
        <w:rPr>
          <w:rtl w:val="0"/>
        </w:rPr>
        <w:t>och</w:t>
      </w:r>
      <w:r>
        <w:rPr>
          <w:rtl w:val="0"/>
        </w:rPr>
        <w:t xml:space="preserve"> </w:t>
      </w:r>
      <w:r>
        <w:rPr>
          <w:rtl w:val="0"/>
        </w:rPr>
        <w:t>enkelt</w:t>
      </w:r>
      <w:r>
        <w:rPr>
          <w:rtl w:val="0"/>
        </w:rPr>
        <w:t xml:space="preserve"> </w:t>
      </w:r>
      <w:r>
        <w:rPr>
          <w:rtl w:val="0"/>
        </w:rPr>
        <w:t>sätt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Hur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Användaren</w:t>
      </w:r>
      <w:r>
        <w:rPr>
          <w:rtl w:val="0"/>
        </w:rPr>
        <w:t xml:space="preserve"> </w:t>
      </w:r>
      <w:r>
        <w:rPr>
          <w:rtl w:val="0"/>
        </w:rPr>
        <w:t>ska</w:t>
      </w:r>
      <w:r>
        <w:rPr>
          <w:rtl w:val="0"/>
        </w:rPr>
        <w:t xml:space="preserve"> </w:t>
      </w:r>
      <w:r>
        <w:rPr>
          <w:rtl w:val="0"/>
        </w:rPr>
        <w:t>ange</w:t>
      </w:r>
      <w:r>
        <w:rPr>
          <w:rtl w:val="0"/>
        </w:rPr>
        <w:t xml:space="preserve"> </w:t>
      </w:r>
      <w:r>
        <w:rPr>
          <w:rtl w:val="0"/>
        </w:rPr>
        <w:t>ett</w:t>
      </w:r>
      <w:r>
        <w:rPr>
          <w:rtl w:val="0"/>
        </w:rPr>
        <w:t xml:space="preserve"> </w:t>
      </w:r>
      <w:r>
        <w:rPr>
          <w:rtl w:val="0"/>
        </w:rPr>
        <w:t>användarnamn</w:t>
      </w:r>
      <w:r>
        <w:rPr>
          <w:rtl w:val="0"/>
        </w:rPr>
        <w:t xml:space="preserve"> </w:t>
      </w:r>
      <w:r>
        <w:rPr>
          <w:rtl w:val="0"/>
        </w:rPr>
        <w:t>och</w:t>
      </w:r>
      <w:r>
        <w:rPr>
          <w:rtl w:val="0"/>
        </w:rPr>
        <w:t xml:space="preserve"> </w:t>
      </w:r>
      <w:r>
        <w:rPr>
          <w:rtl w:val="0"/>
        </w:rPr>
        <w:t>komma</w:t>
      </w:r>
      <w:r>
        <w:rPr>
          <w:rtl w:val="0"/>
        </w:rPr>
        <w:t xml:space="preserve"> </w:t>
      </w:r>
      <w:r>
        <w:rPr>
          <w:rtl w:val="0"/>
        </w:rPr>
        <w:t>till</w:t>
      </w:r>
      <w:r>
        <w:rPr>
          <w:rtl w:val="0"/>
        </w:rPr>
        <w:t xml:space="preserve"> </w:t>
      </w:r>
      <w:r>
        <w:rPr>
          <w:rtl w:val="0"/>
        </w:rPr>
        <w:t>huvud</w:t>
      </w:r>
      <w:r>
        <w:rPr>
          <w:rtl w:val="0"/>
        </w:rPr>
        <w:t xml:space="preserve"> </w:t>
      </w:r>
      <w:r>
        <w:rPr>
          <w:rtl w:val="0"/>
        </w:rPr>
        <w:t>aktiviteten</w:t>
      </w:r>
      <w:r>
        <w:rPr>
          <w:rtl w:val="0"/>
        </w:rPr>
        <w:t xml:space="preserve"> </w:t>
      </w:r>
      <w:r>
        <w:rPr>
          <w:rtl w:val="0"/>
        </w:rPr>
        <w:t>och</w:t>
      </w:r>
      <w:r>
        <w:rPr>
          <w:rtl w:val="0"/>
        </w:rPr>
        <w:t xml:space="preserve"> </w:t>
      </w:r>
      <w:r>
        <w:rPr>
          <w:rtl w:val="0"/>
        </w:rPr>
        <w:t>spela</w:t>
      </w:r>
      <w:r>
        <w:rPr>
          <w:rtl w:val="0"/>
        </w:rPr>
        <w:t xml:space="preserve"> </w:t>
      </w:r>
      <w:r>
        <w:rPr>
          <w:rtl w:val="0"/>
        </w:rPr>
        <w:t>under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viss</w:t>
      </w:r>
      <w:r>
        <w:rPr>
          <w:rtl w:val="0"/>
        </w:rPr>
        <w:t xml:space="preserve"> </w:t>
      </w:r>
      <w:r>
        <w:rPr>
          <w:rtl w:val="0"/>
        </w:rPr>
        <w:t>svårighetsnivå</w:t>
      </w:r>
      <w:r>
        <w:rPr>
          <w:rtl w:val="0"/>
        </w:rPr>
        <w:t xml:space="preserve"> </w:t>
      </w:r>
      <w:r>
        <w:rPr>
          <w:rtl w:val="0"/>
        </w:rPr>
        <w:t>och</w:t>
      </w:r>
      <w:r>
        <w:rPr>
          <w:rtl w:val="0"/>
        </w:rPr>
        <w:t xml:space="preserve"> </w:t>
      </w:r>
      <w:r>
        <w:rPr>
          <w:rtl w:val="0"/>
        </w:rPr>
        <w:t>efter</w:t>
      </w:r>
      <w:r>
        <w:rPr>
          <w:rtl w:val="0"/>
        </w:rPr>
        <w:t xml:space="preserve"> </w:t>
      </w:r>
      <w:r>
        <w:rPr>
          <w:rtl w:val="0"/>
        </w:rPr>
        <w:t>avslutat</w:t>
      </w:r>
      <w:r>
        <w:rPr>
          <w:rtl w:val="0"/>
        </w:rPr>
        <w:t xml:space="preserve"> </w:t>
      </w:r>
      <w:r>
        <w:rPr>
          <w:rtl w:val="0"/>
        </w:rPr>
        <w:t>spel</w:t>
      </w:r>
      <w:r>
        <w:rPr>
          <w:rtl w:val="0"/>
        </w:rPr>
        <w:t xml:space="preserve"> </w:t>
      </w:r>
      <w:r>
        <w:rPr>
          <w:rtl w:val="0"/>
        </w:rPr>
        <w:t>ska</w:t>
      </w:r>
      <w:r>
        <w:rPr>
          <w:rtl w:val="0"/>
        </w:rPr>
        <w:t xml:space="preserve"> </w:t>
      </w:r>
      <w:r>
        <w:rPr>
          <w:rtl w:val="0"/>
        </w:rPr>
        <w:t>ett</w:t>
      </w:r>
      <w:r>
        <w:rPr>
          <w:rtl w:val="0"/>
        </w:rPr>
        <w:t xml:space="preserve"> </w:t>
      </w:r>
      <w:r>
        <w:rPr>
          <w:rtl w:val="0"/>
        </w:rPr>
        <w:t>nytt</w:t>
      </w:r>
      <w:r>
        <w:rPr>
          <w:rtl w:val="0"/>
        </w:rPr>
        <w:t xml:space="preserve"> </w:t>
      </w:r>
      <w:r>
        <w:rPr>
          <w:rtl w:val="0"/>
        </w:rPr>
        <w:t>aktivitet</w:t>
      </w:r>
      <w:r>
        <w:rPr>
          <w:rtl w:val="0"/>
        </w:rPr>
        <w:t xml:space="preserve"> </w:t>
      </w:r>
      <w:r>
        <w:rPr>
          <w:rtl w:val="0"/>
        </w:rPr>
        <w:t>men</w:t>
      </w:r>
      <w:r>
        <w:rPr>
          <w:rtl w:val="0"/>
        </w:rPr>
        <w:t xml:space="preserve"> </w:t>
      </w:r>
      <w:r>
        <w:rPr>
          <w:rtl w:val="0"/>
        </w:rPr>
        <w:t>high</w:t>
      </w:r>
      <w:r>
        <w:rPr>
          <w:rtl w:val="0"/>
        </w:rPr>
        <w:t xml:space="preserve"> </w:t>
      </w:r>
      <w:r>
        <w:rPr>
          <w:rtl w:val="0"/>
        </w:rPr>
        <w:t>score</w:t>
      </w:r>
      <w:r>
        <w:rPr>
          <w:rtl w:val="0"/>
        </w:rPr>
        <w:t xml:space="preserve"> </w:t>
      </w:r>
      <w:r>
        <w:rPr>
          <w:rtl w:val="0"/>
        </w:rPr>
        <w:t>visas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Projektet</w:t>
      </w:r>
      <w:r>
        <w:rPr>
          <w:rtl w:val="0"/>
        </w:rPr>
        <w:t xml:space="preserve"> </w:t>
      </w:r>
      <w:r>
        <w:rPr>
          <w:rtl w:val="0"/>
        </w:rPr>
        <w:t>ska</w:t>
      </w:r>
      <w:r>
        <w:rPr>
          <w:rtl w:val="0"/>
        </w:rPr>
        <w:t xml:space="preserve"> </w:t>
      </w:r>
      <w:r>
        <w:rPr>
          <w:rtl w:val="0"/>
        </w:rPr>
        <w:t>utvecklas</w:t>
      </w:r>
      <w:r>
        <w:rPr>
          <w:rtl w:val="0"/>
        </w:rPr>
        <w:t xml:space="preserve"> </w:t>
      </w:r>
      <w:r>
        <w:rPr>
          <w:rtl w:val="0"/>
        </w:rPr>
        <w:t>efter</w:t>
      </w:r>
      <w:r>
        <w:rPr>
          <w:rtl w:val="0"/>
        </w:rPr>
        <w:t xml:space="preserve"> </w:t>
      </w:r>
      <w:r>
        <w:rPr>
          <w:rtl w:val="0"/>
        </w:rPr>
        <w:t>processen</w:t>
      </w:r>
      <w:r>
        <w:rPr>
          <w:rtl w:val="0"/>
        </w:rPr>
        <w:t xml:space="preserve"> </w:t>
      </w:r>
      <w:r>
        <w:rPr>
          <w:rtl w:val="0"/>
        </w:rPr>
        <w:t>Scrum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Licens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Dart</w:t>
      </w:r>
      <w:r>
        <w:rPr>
          <w:rtl w:val="0"/>
        </w:rPr>
        <w:t xml:space="preserve"> </w:t>
      </w:r>
      <w:r>
        <w:rPr>
          <w:rtl w:val="0"/>
        </w:rPr>
        <w:t>egen</w:t>
      </w:r>
      <w:r>
        <w:rPr>
          <w:rtl w:val="0"/>
        </w:rPr>
        <w:t xml:space="preserve"> </w:t>
      </w:r>
      <w:r>
        <w:rPr>
          <w:rtl w:val="0"/>
        </w:rPr>
        <w:t>licens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Milstolpar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b/>
          <w:bCs/>
        </w:rPr>
      </w:pPr>
      <w:r>
        <w:rPr>
          <w:b/>
          <w:bCs/>
          <w:rtl w:val="0"/>
        </w:rPr>
        <w:t>12/09</w:t>
      </w:r>
      <w:r>
        <w:rPr>
          <w:rtl w:val="0"/>
        </w:rPr>
        <w:t xml:space="preserve">: </w:t>
      </w:r>
      <w:r>
        <w:rPr>
          <w:rtl w:val="0"/>
        </w:rPr>
        <w:t>Projekt</w:t>
      </w:r>
      <w:r>
        <w:rPr>
          <w:rtl w:val="0"/>
        </w:rPr>
        <w:t xml:space="preserve"> </w:t>
      </w:r>
      <w:r>
        <w:rPr>
          <w:rtl w:val="0"/>
        </w:rPr>
        <w:t>plan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b/>
          <w:bCs/>
        </w:rPr>
      </w:pPr>
      <w:r>
        <w:rPr>
          <w:b/>
          <w:bCs/>
          <w:rtl w:val="0"/>
        </w:rPr>
        <w:t>12/09</w:t>
      </w:r>
      <w:r>
        <w:rPr>
          <w:rtl w:val="0"/>
        </w:rPr>
        <w:t xml:space="preserve">: </w:t>
      </w:r>
      <w:r>
        <w:rPr>
          <w:rtl w:val="0"/>
        </w:rPr>
        <w:t>Kravbeskrivning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Dokument</w:t>
      </w:r>
      <w:r>
        <w:rPr>
          <w:rtl w:val="0"/>
        </w:rPr>
        <w:t xml:space="preserve"> </w:t>
      </w:r>
      <w:r>
        <w:rPr>
          <w:rtl w:val="0"/>
        </w:rPr>
        <w:t>som</w:t>
      </w:r>
      <w:r>
        <w:rPr>
          <w:rtl w:val="0"/>
        </w:rPr>
        <w:t xml:space="preserve"> </w:t>
      </w:r>
      <w:r>
        <w:rPr>
          <w:rtl w:val="0"/>
        </w:rPr>
        <w:t>krävs</w:t>
      </w:r>
      <w:r>
        <w:rPr>
          <w:rtl w:val="0"/>
        </w:rPr>
        <w:t xml:space="preserve"> </w:t>
      </w:r>
      <w:r>
        <w:rPr>
          <w:rtl w:val="0"/>
        </w:rPr>
        <w:t>för</w:t>
      </w:r>
      <w:r>
        <w:rPr>
          <w:rtl w:val="0"/>
        </w:rPr>
        <w:t xml:space="preserve"> </w:t>
      </w:r>
      <w:r>
        <w:rPr>
          <w:rtl w:val="0"/>
        </w:rPr>
        <w:t>projektet</w:t>
      </w:r>
      <w:r>
        <w:rPr>
          <w:rtl w:val="0"/>
        </w:rPr>
        <w:t xml:space="preserve"> (</w:t>
      </w:r>
      <w:r>
        <w:rPr>
          <w:rtl w:val="0"/>
        </w:rPr>
        <w:t>datum</w:t>
      </w:r>
      <w:r>
        <w:rPr>
          <w:rtl w:val="0"/>
        </w:rPr>
        <w:t xml:space="preserve"> </w:t>
      </w:r>
      <w:r>
        <w:rPr>
          <w:rtl w:val="0"/>
        </w:rPr>
        <w:t>sätts</w:t>
      </w:r>
      <w:r>
        <w:rPr>
          <w:rtl w:val="0"/>
        </w:rPr>
        <w:t xml:space="preserve"> </w:t>
      </w:r>
      <w:r>
        <w:rPr>
          <w:rtl w:val="0"/>
        </w:rPr>
        <w:t>senare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b/>
          <w:bCs/>
        </w:rPr>
      </w:pPr>
      <w:r>
        <w:rPr>
          <w:b/>
          <w:bCs/>
          <w:rtl w:val="0"/>
        </w:rPr>
        <w:t>17/09</w:t>
      </w:r>
      <w:r>
        <w:rPr>
          <w:rtl w:val="0"/>
        </w:rPr>
        <w:t xml:space="preserve">: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Betaprototyp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den</w:t>
      </w:r>
      <w:r>
        <w:rPr>
          <w:rtl w:val="0"/>
        </w:rPr>
        <w:t xml:space="preserve"> </w:t>
      </w:r>
      <w:r>
        <w:rPr>
          <w:rtl w:val="0"/>
        </w:rPr>
        <w:t>officiella</w:t>
      </w:r>
      <w:r>
        <w:rPr>
          <w:rtl w:val="0"/>
        </w:rPr>
        <w:t xml:space="preserve"> </w:t>
      </w:r>
      <w:r>
        <w:rPr>
          <w:rtl w:val="0"/>
        </w:rPr>
        <w:t>Git</w:t>
      </w:r>
      <w:r>
        <w:rPr>
          <w:rtl w:val="0"/>
        </w:rPr>
        <w:t xml:space="preserve"> </w:t>
      </w:r>
      <w:r>
        <w:rPr>
          <w:rtl w:val="0"/>
        </w:rPr>
        <w:t>Hub</w:t>
      </w:r>
      <w:r>
        <w:rPr>
          <w:rtl w:val="0"/>
        </w:rPr>
        <w:t xml:space="preserve"> </w:t>
      </w:r>
      <w:r>
        <w:rPr>
          <w:rtl w:val="0"/>
        </w:rPr>
        <w:t>repository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Fler</w:t>
      </w:r>
      <w:r>
        <w:rPr>
          <w:rtl w:val="0"/>
        </w:rPr>
        <w:t xml:space="preserve"> </w:t>
      </w:r>
      <w:r>
        <w:rPr>
          <w:rtl w:val="0"/>
        </w:rPr>
        <w:t>milstolpar</w:t>
      </w:r>
      <w:r>
        <w:rPr>
          <w:rtl w:val="0"/>
        </w:rPr>
        <w:t xml:space="preserve"> </w:t>
      </w:r>
      <w:r>
        <w:rPr>
          <w:rtl w:val="0"/>
        </w:rPr>
        <w:t>tillkommer</w:t>
      </w:r>
      <w:r>
        <w:rPr>
          <w:rtl w:val="0"/>
        </w:rPr>
        <w:t xml:space="preserve"> </w:t>
      </w:r>
      <w:r>
        <w:rPr>
          <w:rtl w:val="0"/>
        </w:rPr>
        <w:t>senare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Projektdeltagare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Feriz</w:t>
      </w:r>
      <w:r>
        <w:rPr>
          <w:rtl w:val="0"/>
        </w:rPr>
        <w:t xml:space="preserve"> </w:t>
      </w:r>
      <w:r>
        <w:rPr>
          <w:rtl w:val="0"/>
        </w:rPr>
        <w:t>Peci</w:t>
      </w:r>
      <w:r>
        <w:rPr>
          <w:rtl w:val="0"/>
        </w:rPr>
        <w:t xml:space="preserve"> </w:t>
        <w:tab/>
        <w:tab/>
        <w:t>-</w:t>
      </w:r>
      <w:r>
        <w:rPr>
          <w:rtl w:val="0"/>
        </w:rPr>
        <w:t>utvecklare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Christer</w:t>
      </w:r>
      <w:r>
        <w:rPr>
          <w:rtl w:val="0"/>
        </w:rPr>
        <w:t xml:space="preserve"> </w:t>
      </w:r>
      <w:r>
        <w:rPr>
          <w:rtl w:val="0"/>
        </w:rPr>
        <w:t>Evervall</w:t>
      </w:r>
      <w:r>
        <w:rPr>
          <w:rtl w:val="0"/>
        </w:rPr>
        <w:t xml:space="preserve"> </w:t>
        <w:tab/>
        <w:t>-</w:t>
      </w:r>
      <w:r>
        <w:rPr>
          <w:rtl w:val="0"/>
        </w:rPr>
        <w:t>utvecklare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Robin</w:t>
      </w:r>
      <w:r>
        <w:rPr>
          <w:rtl w:val="0"/>
        </w:rPr>
        <w:t xml:space="preserve"> </w:t>
      </w:r>
      <w:r>
        <w:rPr>
          <w:rtl w:val="0"/>
        </w:rPr>
        <w:t>Osborne</w:t>
      </w:r>
      <w:r>
        <w:rPr>
          <w:rtl w:val="0"/>
        </w:rPr>
        <w:t xml:space="preserve"> </w:t>
        <w:tab/>
        <w:t>-</w:t>
      </w:r>
      <w:r>
        <w:rPr>
          <w:rtl w:val="0"/>
        </w:rPr>
        <w:t>utvecklare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Anas</w:t>
      </w:r>
      <w:r>
        <w:rPr>
          <w:rtl w:val="0"/>
        </w:rPr>
        <w:t xml:space="preserve"> </w:t>
      </w:r>
      <w:r>
        <w:rPr>
          <w:rtl w:val="0"/>
        </w:rPr>
        <w:t>Abu</w:t>
      </w:r>
      <w:r>
        <w:rPr>
          <w:rtl w:val="0"/>
        </w:rPr>
        <w:t xml:space="preserve"> </w:t>
      </w:r>
      <w:r>
        <w:rPr>
          <w:rtl w:val="0"/>
        </w:rPr>
        <w:t>Snaemeh</w:t>
      </w:r>
      <w:r>
        <w:rPr>
          <w:rtl w:val="0"/>
        </w:rPr>
        <w:t xml:space="preserve"> </w:t>
        <w:tab/>
        <w:t>-</w:t>
      </w:r>
      <w:r>
        <w:rPr>
          <w:rtl w:val="0"/>
        </w:rPr>
        <w:t>utvecklare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